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МІНІСТЕРСТВО ОСВІТИ І НАУКИ УКРАЇНИ</w:t>
      </w:r>
    </w:p>
    <w:p>
      <w:pPr>
        <w:jc w:val="center"/>
      </w:pPr>
      <w:r>
        <w:t>Київський авіаційний інститут</w:t>
      </w:r>
    </w:p>
    <w:p>
      <w:pPr>
        <w:jc w:val="center"/>
      </w:pPr>
      <w:r>
        <w:t>Факультет комп’ютерних наук та технологій</w:t>
      </w:r>
    </w:p>
    <w:p>
      <w:pPr>
        <w:jc w:val="center"/>
      </w:pPr>
      <w:r>
        <w:t>Кафедра прикладної математики</w:t>
      </w:r>
    </w:p>
    <w:p>
      <w:pPr>
        <w:jc w:val="center"/>
      </w:pPr>
      <w:r>
        <w:br/>
        <w:br/>
        <w:t>Лабораторна робота №3</w:t>
      </w:r>
    </w:p>
    <w:p>
      <w:pPr>
        <w:jc w:val="center"/>
      </w:pPr>
      <w:r>
        <w:t>Тема: «Практична робота з Git та GitHub»</w:t>
      </w:r>
    </w:p>
    <w:p>
      <w:pPr>
        <w:jc w:val="center"/>
      </w:pPr>
      <w:r>
        <w:t>З дисципліни «Система контролю версій GIT»</w:t>
      </w:r>
    </w:p>
    <w:p>
      <w:pPr/>
      <w:r>
        <w:br/>
        <w:br/>
        <w:t>Виконав студент групи Б-122-23-1-ШІ:</w:t>
        <w:br/>
        <w:t>Щербинський Дмитро</w:t>
      </w:r>
    </w:p>
    <w:p>
      <w:pPr/>
      <w:r>
        <w:t xml:space="preserve">Прийняв: </w:t>
        <w:br/>
        <w:t>Шевченко Андрій Костянтинович</w:t>
      </w:r>
    </w:p>
    <w:p>
      <w:pPr>
        <w:jc w:val="center"/>
      </w:pPr>
      <w:r>
        <w:br/>
        <w:t>Київ – 2025</w:t>
      </w:r>
    </w:p>
    <w:p>
      <w:r>
        <w:br w:type="page"/>
      </w:r>
    </w:p>
    <w:p>
      <w:pPr/>
      <w:r>
        <w:t>Зміст</w:t>
      </w:r>
    </w:p>
    <w:p>
      <w:r>
        <w:t>1. Постановка задачі</w:t>
      </w:r>
    </w:p>
    <w:p>
      <w:r>
        <w:t>2. Хід роботи</w:t>
      </w:r>
    </w:p>
    <w:p>
      <w:r>
        <w:t>3. Висновок</w:t>
      </w:r>
    </w:p>
    <w:p>
      <w:r>
        <w:t>4. Література</w:t>
      </w:r>
    </w:p>
    <w:p>
      <w:r>
        <w:br w:type="page"/>
      </w:r>
    </w:p>
    <w:p>
      <w:pPr>
        <w:pStyle w:val="Heading1"/>
      </w:pPr>
      <w:r>
        <w:t>1. Постановка задачі</w:t>
      </w:r>
    </w:p>
    <w:p>
      <w:r>
        <w:t>Метою лабораторної роботи є ознайомлення з основними етапами роботи з системою керування версіями Git, створення локального та віддаленого репозиторіїв, робота з гілками, додавання співавторів та формування звіту про виконані дії.</w:t>
      </w:r>
    </w:p>
    <w:p>
      <w:pPr>
        <w:pStyle w:val="Heading1"/>
      </w:pPr>
      <w:r>
        <w:t>2. Хід роботи</w:t>
      </w:r>
    </w:p>
    <w:p>
      <w:pPr>
        <w:pStyle w:val="ListNumber"/>
      </w:pPr>
      <w:r>
        <w:t>0. Підготовка: створено локальний репозиторій, налаштовано ім’я та email.</w:t>
      </w:r>
    </w:p>
    <w:p>
      <w:pPr>
        <w:pStyle w:val="ListNumber"/>
      </w:pPr>
      <w:r>
        <w:t>1. Додано README.md з описом проєкту, зроблено початковий коміт.</w:t>
      </w:r>
    </w:p>
    <w:p>
      <w:pPr>
        <w:pStyle w:val="ListNumber"/>
      </w:pPr>
      <w:r>
        <w:t>2. Створено три гілки: feature/one, feature/two, hotfix/alpha. Додано змістовні коміти.</w:t>
      </w:r>
    </w:p>
    <w:p>
      <w:pPr>
        <w:pStyle w:val="ListNumber"/>
      </w:pPr>
      <w:r>
        <w:t>3. Створено репозиторій на GitHub: https://github.com/deyme17/StatisticsProgram, додано як remote origin.</w:t>
      </w:r>
    </w:p>
    <w:p>
      <w:pPr>
        <w:pStyle w:val="ListNumber"/>
      </w:pPr>
      <w:r>
        <w:t>4. Відправлено гілки main та feature/one на GitHub. Інші гілки залишились локальними.</w:t>
      </w:r>
    </w:p>
    <w:p>
      <w:pPr>
        <w:pStyle w:val="ListNumber"/>
      </w:pPr>
      <w:r>
        <w:t>5. Налаштовано доступ через GitHub: проєкт зроблено публічним.</w:t>
      </w:r>
    </w:p>
    <w:p>
      <w:pPr>
        <w:pStyle w:val="ListNumber"/>
      </w:pPr>
      <w:r>
        <w:t>6. Створено файл docs/commands-report.md з описом використаних команд та закомічено його в main.</w:t>
      </w:r>
    </w:p>
    <w:p>
      <w:pPr>
        <w:pStyle w:val="ListNumber"/>
      </w:pPr>
      <w:r>
        <w:t>7. Перевірено відображення гілок на GitHub, локальні гілки не видно, звіт доступний.</w:t>
      </w:r>
    </w:p>
    <w:p>
      <w:r>
        <w:br/>
        <w:t>Приклади скріншотів (вставити нижче):</w:t>
      </w:r>
    </w:p>
    <w:p>
      <w:r>
        <w:t>[Скріншот 1]</w:t>
      </w:r>
    </w:p>
    <w:p>
      <w:r>
        <w:t>[Скріншот 2]</w:t>
      </w:r>
    </w:p>
    <w:p>
      <w:r>
        <w:t>[Скріншот 3]</w:t>
      </w:r>
    </w:p>
    <w:p>
      <w:r>
        <w:t>[Скріншот 4]</w:t>
      </w:r>
    </w:p>
    <w:p>
      <w:r>
        <w:t>[Скріншот 5]</w:t>
      </w:r>
    </w:p>
    <w:p>
      <w:pPr>
        <w:pStyle w:val="Heading1"/>
      </w:pPr>
      <w:r>
        <w:t>3. Висновок</w:t>
      </w:r>
    </w:p>
    <w:p>
      <w:r>
        <w:t>У ході виконання лабораторної роботи було засвоєно навички створення та керування Git-репозиторіями, роботи з віддаленим репозиторієм GitHub, створення та злиття гілок. Отримано практичний досвід у формуванні звітів і веденні журналу змін.</w:t>
      </w:r>
    </w:p>
    <w:p>
      <w:pPr>
        <w:pStyle w:val="Heading1"/>
      </w:pPr>
      <w:r>
        <w:t>4. Література</w:t>
      </w:r>
    </w:p>
    <w:p>
      <w:r>
        <w:t>1. Pro Git Book – https://git-scm.com/book/uk/v2</w:t>
      </w:r>
    </w:p>
    <w:p>
      <w:r>
        <w:t>2. GitHub Docs – https://docs.github.com/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